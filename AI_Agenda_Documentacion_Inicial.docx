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Agenda</w:t>
      </w:r>
    </w:p>
    <w:p>
      <w:pPr>
        <w:pStyle w:val="Heading2"/>
      </w:pPr>
      <w:r>
        <w:t>Autor</w:t>
      </w:r>
    </w:p>
    <w:p>
      <w:r>
        <w:t>Héctor Ayuso Martín</w:t>
      </w:r>
    </w:p>
    <w:p>
      <w:pPr>
        <w:pStyle w:val="Heading2"/>
      </w:pPr>
      <w:r>
        <w:t>Introducción</w:t>
      </w:r>
    </w:p>
    <w:p>
      <w:r>
        <w:t>AI Agenda es un proyecto diseñado para ofrecer una solución innovadora a la gestión y organización de tareas personales. Con un enfoque en la productividad, combina la estructura de la matriz de Eisenhower con modelos de aprendizaje automático para crear una experiencia personalizada que se adapta a las necesidades del usuario.</w:t>
      </w:r>
    </w:p>
    <w:p>
      <w:pPr>
        <w:pStyle w:val="Heading2"/>
      </w:pPr>
      <w:r>
        <w:t>Objetivos</w:t>
      </w:r>
    </w:p>
    <w:p>
      <w:r>
        <w:t>- Diseñar una interfaz intuitiva que permita a los usuarios introducir tareas con detalles como urgencia, importancia y duración.</w:t>
      </w:r>
    </w:p>
    <w:p>
      <w:r>
        <w:t>- Implementar una lógica de priorización basada en la matriz de Eisenhower para clasificar las tareas según su importancia y urgencia.</w:t>
      </w:r>
    </w:p>
    <w:p>
      <w:r>
        <w:t>- Integrar modelos de aprendizaje automático que permitan ajustar las recomendaciones según las preferencias del usuario.</w:t>
      </w:r>
    </w:p>
    <w:p>
      <w:r>
        <w:t>- Proporcionar herramientas adicionales como visualización de progreso y exportación de datos en formatos accesibles.</w:t>
      </w:r>
    </w:p>
    <w:p>
      <w:pPr>
        <w:pStyle w:val="Heading2"/>
      </w:pPr>
      <w:r>
        <w:t>Estructura del Proyecto</w:t>
      </w:r>
    </w:p>
    <w:p>
      <w:r>
        <w:t>1. **Interfaz de Usuario**: Una aplicación web sencilla y directa desarrollada con Streamlit, diseñada para recoger y mostrar la información de las tareas de forma clara y organizada.</w:t>
        <w:br/>
        <w:t>2. **Base de Datos**: Uso de SQLite para almacenar y gestionar las tareas ingresadas.</w:t>
        <w:br/>
        <w:t>3. **Lógica de Priorización**: Clasificación inicial basada en la matriz de Eisenhower.</w:t>
        <w:br/>
        <w:t>4. **Modelo de Aprendizaje Automático**: Ajuste dinámico de las recomendaciones según el historial de decisiones del usuario.</w:t>
        <w:br/>
        <w:t>5. **Extras Opcionales**: Gráficos interactivos, recordatorios automatizados y posibilidad de exportar los datos.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